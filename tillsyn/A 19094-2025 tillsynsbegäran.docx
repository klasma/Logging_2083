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19094-2025 i Hedemora kommun</w:t>
      </w:r>
    </w:p>
    <w:p>
      <w:r>
        <w:t>Detta dokument behandlar höga naturvärden i avverkningsanmälan A 19094-2025 i Hedemora kommun. Denna avverkningsanmälan inkom 2025-04-20 13:11:10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19094-2025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6687341, E 571146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