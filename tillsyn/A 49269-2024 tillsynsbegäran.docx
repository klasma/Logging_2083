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49269-2024 i Hedemora kommun</w:t>
      </w:r>
    </w:p>
    <w:p>
      <w:r>
        <w:t>Detta dokument behandlar höga naturvärden i avverkningsanmälan A 49269-2024 i Hedemora kommun. Denna avverkningsanmälan inkom 2024-10-30 11:56:22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fagervaxing (NT), havsörn (NT, §4), rödvingetrast (NT, §4), spillkråka (NT, §4), talltita (NT, §4), blodvaxing (S), broskvaxing (S) och gröngöling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9432"/>
            <wp:docPr id="1" name="Picture 1"/>
            <wp:cNvGraphicFramePr>
              <a:graphicFrameLocks noChangeAspect="1"/>
            </wp:cNvGraphicFramePr>
            <a:graphic>
              <a:graphicData uri="http://schemas.openxmlformats.org/drawingml/2006/picture">
                <pic:pic>
                  <pic:nvPicPr>
                    <pic:cNvPr id="0" name="A 49269-2024 karta.png"/>
                    <pic:cNvPicPr/>
                  </pic:nvPicPr>
                  <pic:blipFill>
                    <a:blip r:embed="rId16"/>
                    <a:stretch>
                      <a:fillRect/>
                    </a:stretch>
                  </pic:blipFill>
                  <pic:spPr>
                    <a:xfrm>
                      <a:off x="0" y="0"/>
                      <a:ext cx="5486400" cy="4099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6693907, E 570709 i SWEREF 99 TM.</w:t>
      </w:r>
    </w:p>
    <w:p>
      <w:r>
        <w:rPr>
          <w:b/>
        </w:rPr>
        <w:t xml:space="preserve">Fagervaxing (NT) </w:t>
      </w:r>
      <w:r>
        <w:t>växer i välhävdad, ogödslad betes- eller slåttermark. Sällsynt även i ädellövskog på extremt kalkrik mark. Total population i landet bedöms ha minskat kraftigt och fortgående minska, huvudsakligen p.g.a. upphörande hävd med åtföljande vegetationsförändringar samt ändrad djurhållning med tyngre köttdjur och stödutfordring som leder till förhöjda näringsnivåer i marken. Fagervaxing ingår i ett åtgärdsprogram för hotade arter (ÅGP) och är globalt rödlistad som sårbar (VU) vilket innebär att Sverige har ett internationellt ansvar för arten (SLU Artdatabanken, 2024; IUCN, 2024; Jordal, 2011).</w:t>
      </w:r>
    </w:p>
    <w:p>
      <w:pPr>
        <w:pStyle w:val="Heading1"/>
      </w:pPr>
      <w:r>
        <w:t>Fridlysta arter</w:t>
      </w:r>
    </w:p>
    <w:p>
      <w:r>
        <w:t>Följande fridlysta arter har sina livsmiljöer och växtplatser i den avverkningsanmälda skogen: havsörn (NT, §4), rödvingetrast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