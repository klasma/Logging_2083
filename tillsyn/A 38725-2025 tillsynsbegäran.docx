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38725-2025 i Hedemora kommun</w:t>
      </w:r>
    </w:p>
    <w:p>
      <w:r>
        <w:t>Detta dokument behandlar höga naturvärden i avverkningsanmälan A 38725-2025 i Hedemora kommun. Denna avverkningsanmälan inkom 2025-08-18 07:15:25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blåfotad fagerspindling (VU), grangråticka (VU), odörspindling (NT), persiljespindling (NT), fjällig taggsvamp s.str. (S), olivspindling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38725-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6680811, E 559520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