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38724-2025 i Hedemora kommun</w:t>
      </w:r>
    </w:p>
    <w:p>
      <w:r>
        <w:t>Detta dokument behandlar höga naturvärden i avverkningsanmälan A 38724-2025 i Hedemora kommun. Denna avverkningsanmälan inkom 2025-08-18 07:09:09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läderdoftande fingersvamp (VU), gul taggsvamp (NT), odörspindling (NT), diskvaxskivling (S), fjällig taggsvamp s.str. (S), olivspindling (S), skarp dropptaggsvamp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8724-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6680496, E 558911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