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57643-2022 i Hedemora kommun</w:t>
      </w:r>
    </w:p>
    <w:p>
      <w:r>
        <w:t>Detta dokument behandlar höga naturvärden i avverkningsanmälan A 57643-2022 i Hedemora kommun. Denna avverkningsanmälan inkom 2022-12-02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bronshjon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64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6699828, E 563816 i SWEREF 99 TM.</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5.18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7643-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6699828, E 563816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