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45277-2025 i Hedemora kommun</w:t>
      </w:r>
    </w:p>
    <w:p>
      <w:r>
        <w:t>Detta dokument behandlar höga naturvärden i avverkningsanmälan A 45277-2025 i Hedemora kommun. Denna avverkningsanmälan inkom 2025-09-19 17:06:19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kopparspindling (VU), spillkråka (NT, §4), talltita (NT, §4), ullticka (NT), bronshjon (S), fjällig taggsvamp s.str. (S), rödfläckig zontaggsvamp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277-2025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6704932, E 562667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527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6704932, E 562667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