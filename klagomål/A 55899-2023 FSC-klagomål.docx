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55899-2023 i Hedemora kommun</w:t>
      </w:r>
    </w:p>
    <w:p>
      <w:r>
        <w:t>Detta dokument behandlar höga naturvärden i avverkningsanmälan A 55899-2023 i Hedemora kommun. Denna avverkningsanmälan inkom 2023-11-09 00:00:00 och omfattar 6,9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lammticka (VU), garnlav (NT), granticka (NT), spillkråka (NT, §4), stjärntagging (NT), tallticka (NT), tretåig hackspett (NT, §4), ullticka (NT), vedtrappmossa (NT), bollvitmossa (S), bronshjon (S), dropptaggsvamp (S), vedticka (S), vågbandad barkbock (S), tjäder (§4)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1255"/>
            <wp:docPr id="1" name="Picture 1"/>
            <wp:cNvGraphicFramePr>
              <a:graphicFrameLocks noChangeAspect="1"/>
            </wp:cNvGraphicFramePr>
            <a:graphic>
              <a:graphicData uri="http://schemas.openxmlformats.org/drawingml/2006/picture">
                <pic:pic>
                  <pic:nvPicPr>
                    <pic:cNvPr id="0" name="A 55899-2023 karta.png"/>
                    <pic:cNvPicPr/>
                  </pic:nvPicPr>
                  <pic:blipFill>
                    <a:blip r:embed="rId16"/>
                    <a:stretch>
                      <a:fillRect/>
                    </a:stretch>
                  </pic:blipFill>
                  <pic:spPr>
                    <a:xfrm>
                      <a:off x="0" y="0"/>
                      <a:ext cx="5486400" cy="4131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6692744, E 571360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5.06 ha med buffertzonerna och får av detta skäl inte avverkas.</w:t>
      </w:r>
    </w:p>
    <w:p>
      <w:pPr>
        <w:pStyle w:val="Caption"/>
      </w:pPr>
      <w:r>
        <w:drawing>
          <wp:inline xmlns:a="http://schemas.openxmlformats.org/drawingml/2006/main" xmlns:pic="http://schemas.openxmlformats.org/drawingml/2006/picture">
            <wp:extent cx="5486400" cy="4954010"/>
            <wp:docPr id="2" name="Picture 2"/>
            <wp:cNvGraphicFramePr>
              <a:graphicFrameLocks noChangeAspect="1"/>
            </wp:cNvGraphicFramePr>
            <a:graphic>
              <a:graphicData uri="http://schemas.openxmlformats.org/drawingml/2006/picture">
                <pic:pic>
                  <pic:nvPicPr>
                    <pic:cNvPr id="0" name="A 55899-2023 karta knärot.png"/>
                    <pic:cNvPicPr/>
                  </pic:nvPicPr>
                  <pic:blipFill>
                    <a:blip r:embed="rId17"/>
                    <a:stretch>
                      <a:fillRect/>
                    </a:stretch>
                  </pic:blipFill>
                  <pic:spPr>
                    <a:xfrm>
                      <a:off x="0" y="0"/>
                      <a:ext cx="5486400" cy="49540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6692744, E 571360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