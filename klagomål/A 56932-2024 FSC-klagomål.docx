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56932-2024 i Hedemora kommun</w:t>
      </w:r>
    </w:p>
    <w:p>
      <w:r>
        <w:t>Detta dokument behandlar höga naturvärden i avverkningsanmälan A 56932-2024 i Hedemora kommun. Denna avverkningsanmälan inkom 2024-12-02 00:00:00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ask (EN), bitter taggsvamp (VU), hängticka (VU), ostticka (VU), rynkskinn (VU), kandelabersvamp (NT), Leptoporus mollis (NT), rosenticka (NT), spillkråka (NT, §4), ullticka (NT), bronshjon (S), svavelriska (S), tibast (S), vedticka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6641"/>
            <wp:docPr id="1" name="Picture 1"/>
            <wp:cNvGraphicFramePr>
              <a:graphicFrameLocks noChangeAspect="1"/>
            </wp:cNvGraphicFramePr>
            <a:graphic>
              <a:graphicData uri="http://schemas.openxmlformats.org/drawingml/2006/picture">
                <pic:pic>
                  <pic:nvPicPr>
                    <pic:cNvPr id="0" name="A 56932-2024 karta.png"/>
                    <pic:cNvPicPr/>
                  </pic:nvPicPr>
                  <pic:blipFill>
                    <a:blip r:embed="rId16"/>
                    <a:stretch>
                      <a:fillRect/>
                    </a:stretch>
                  </pic:blipFill>
                  <pic:spPr>
                    <a:xfrm>
                      <a:off x="0" y="0"/>
                      <a:ext cx="5486400" cy="5186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6681762, E 567088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56932-2024 karta knärot.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6681762, E 567088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