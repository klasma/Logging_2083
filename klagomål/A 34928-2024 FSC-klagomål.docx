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34928-2024 i Hedemora kommun</w:t>
      </w:r>
    </w:p>
    <w:p>
      <w:r>
        <w:t>Detta dokument behandlar höga naturvärden i avverkningsanmälan A 34928-2024 i Hedemora kommun. Denna avverkningsanmälan inkom 2024-08-23 10:42:26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sammetstaggsvamp (VU), violgubbe (VU), gul taggsvamp (NT), puderspindling (NT), spillkråka (NT, §4), olivspindling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34928-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6683323, E 564823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