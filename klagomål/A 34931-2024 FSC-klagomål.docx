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34931-2024 i Hedemora kommun</w:t>
      </w:r>
    </w:p>
    <w:p>
      <w:r>
        <w:t>Detta dokument behandlar höga naturvärden i avverkningsanmälan A 34931-2024 i Hedemora kommun. Denna avverkningsanmälan inkom 2024-08-23 10:52:13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läderdoftande fingersvamp (VU), dofttaggsvamp (NT), gul taggsvamp (NT), fjällig taggsvamp s.str. (S), olivspindling (S), svavelriska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4931-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6683463, E 565087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