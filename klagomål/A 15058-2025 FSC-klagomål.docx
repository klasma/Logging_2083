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15058-2025 i Hedemora kommun</w:t>
      </w:r>
    </w:p>
    <w:p>
      <w:r>
        <w:t>Detta dokument behandlar höga naturvärden i avverkningsanmälan A 15058-2025 i Hedemora kommun. Denna avverkningsanmälan inkom 2025-03-27 16:58:19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15058-2025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6709173, E 560335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