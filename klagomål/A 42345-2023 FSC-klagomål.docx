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42345-2023 i Hedemora kommun</w:t>
      </w:r>
    </w:p>
    <w:p>
      <w:r>
        <w:t>Detta dokument behandlar höga naturvärden i avverkningsanmälan A 42345-2023 i Hedemora kommun. Denna avverkningsanmälan inkom 2023-09-11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bullspindling (VU), grangråticka (VU), knärot (VU, §8), rostskinn (VU), rynkskinn (VU), vågticka (VU), garnlav (NT), rosenticka (NT), spillkråka (NT, §4), talltita (NT, §4), ullticka (NT), bronshjon (S), fjällig taggsvamp s.str. (S), gullgröppa (S), skarp dropptaggsvamp (S), trådticka (S), vedticka (S)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2345-2023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6696836, E 555749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talltita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1.91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42345-2023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6696836, E 555749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